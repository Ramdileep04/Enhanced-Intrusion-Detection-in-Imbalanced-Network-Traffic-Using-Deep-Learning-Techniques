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47BC" w:rsidRDefault="00000000">
      <w:pPr>
        <w:pStyle w:val="Heading1"/>
      </w:pPr>
      <w:r>
        <w:t>Installation</w:t>
      </w:r>
    </w:p>
    <w:p w:rsidR="00B30952" w:rsidRPr="005D3193" w:rsidRDefault="00000000" w:rsidP="00B30952">
      <w:pPr>
        <w:rPr>
          <w:rFonts w:ascii="Times New Roman" w:hAnsi="Times New Roman" w:cs="Times New Roman"/>
          <w:sz w:val="28"/>
          <w:szCs w:val="28"/>
        </w:rPr>
      </w:pPr>
      <w:r>
        <w:t>1. Clone the Repository:</w:t>
      </w:r>
      <w:r>
        <w:br/>
        <w:t xml:space="preserve">   git clone https</w:t>
      </w:r>
      <w:hyperlink r:id="rId6" w:history="1">
        <w:r w:rsidR="00B30952" w:rsidRPr="00287B6C">
          <w:rPr>
            <w:rStyle w:val="Hyperlink"/>
          </w:rPr>
          <w:t>https://github.com/Ramdileep04/Enhanced-Intrusion-Detection-in-Imbalanced-Network-Traffic-Using-Deep-Learning-Techniques</w:t>
        </w:r>
      </w:hyperlink>
    </w:p>
    <w:p w:rsidR="007038E7" w:rsidRPr="004141B8" w:rsidRDefault="00000000" w:rsidP="007038E7">
      <w:pPr>
        <w:rPr>
          <w:b/>
          <w:bCs/>
        </w:rPr>
      </w:pPr>
      <w:r>
        <w:br/>
      </w:r>
      <w:r>
        <w:br/>
        <w:t>2. Install Dependencies:</w:t>
      </w:r>
      <w:r>
        <w:br/>
        <w:t xml:space="preserve">   pip install -r requirements.txt</w:t>
      </w:r>
      <w:r>
        <w:br/>
      </w:r>
      <w:r>
        <w:br/>
        <w:t>3. Set up the Dataset:</w:t>
      </w:r>
      <w:r>
        <w:br/>
        <w:t xml:space="preserve">   - Download the CICIDS 2017 dataset from </w:t>
      </w:r>
      <w:hyperlink r:id="rId7" w:history="1">
        <w:r w:rsidR="007038E7" w:rsidRPr="008A16A5">
          <w:rPr>
            <w:rStyle w:val="Hyperlink"/>
            <w:b/>
            <w:bCs/>
          </w:rPr>
          <w:t>https://drive.google.com/file/d/1CtTG6BqyFP-jFtKXR_aXYi3dmY91uI5v/view?usp=sharing</w:t>
        </w:r>
      </w:hyperlink>
    </w:p>
    <w:p w:rsidR="002E47BC" w:rsidRDefault="00000000">
      <w:r>
        <w:t xml:space="preserve">   - Place the dataset in the /data directory of the project.</w:t>
      </w:r>
      <w:r>
        <w:br/>
      </w:r>
      <w:r>
        <w:br/>
        <w:t xml:space="preserve">4. Run the </w:t>
      </w:r>
      <w:r w:rsidR="007038E7">
        <w:t xml:space="preserve">Colab </w:t>
      </w:r>
      <w:r>
        <w:t>Notebook:</w:t>
      </w:r>
      <w:r>
        <w:br/>
        <w:t xml:space="preserve">   - Start the </w:t>
      </w:r>
      <w:r w:rsidR="007038E7">
        <w:t>Colab</w:t>
      </w:r>
      <w:r>
        <w:t xml:space="preserve"> Notebook:</w:t>
      </w:r>
      <w:r>
        <w:br/>
        <w:t xml:space="preserve">     </w:t>
      </w:r>
      <w:r w:rsidR="007038E7">
        <w:t>Colab</w:t>
      </w:r>
      <w:r>
        <w:t xml:space="preserve"> notebook</w:t>
      </w:r>
      <w:r>
        <w:br/>
        <w:t xml:space="preserve">   - Open</w:t>
      </w:r>
      <w:r w:rsidR="007038E7">
        <w:t xml:space="preserve"> merge.ipynb</w:t>
      </w:r>
      <w:r>
        <w:t xml:space="preserve"> </w:t>
      </w:r>
      <w:r w:rsidR="007038E7">
        <w:t xml:space="preserve">, DSSTE.ipynb, Preprocess.iypnb </w:t>
      </w:r>
      <w:r>
        <w:t>to begin the analysis.</w:t>
      </w:r>
    </w:p>
    <w:p w:rsidR="002E47BC" w:rsidRDefault="002E47BC"/>
    <w:sectPr w:rsidR="002E47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0648500">
    <w:abstractNumId w:val="8"/>
  </w:num>
  <w:num w:numId="2" w16cid:durableId="1580748338">
    <w:abstractNumId w:val="6"/>
  </w:num>
  <w:num w:numId="3" w16cid:durableId="1605382382">
    <w:abstractNumId w:val="5"/>
  </w:num>
  <w:num w:numId="4" w16cid:durableId="1032462597">
    <w:abstractNumId w:val="4"/>
  </w:num>
  <w:num w:numId="5" w16cid:durableId="1805460525">
    <w:abstractNumId w:val="7"/>
  </w:num>
  <w:num w:numId="6" w16cid:durableId="953484927">
    <w:abstractNumId w:val="3"/>
  </w:num>
  <w:num w:numId="7" w16cid:durableId="1027100582">
    <w:abstractNumId w:val="2"/>
  </w:num>
  <w:num w:numId="8" w16cid:durableId="1171291952">
    <w:abstractNumId w:val="1"/>
  </w:num>
  <w:num w:numId="9" w16cid:durableId="187198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7BC"/>
    <w:rsid w:val="00326F90"/>
    <w:rsid w:val="007038E7"/>
    <w:rsid w:val="00AA1D8D"/>
    <w:rsid w:val="00B30952"/>
    <w:rsid w:val="00B47730"/>
    <w:rsid w:val="00CB0664"/>
    <w:rsid w:val="00F550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81CB0"/>
  <w14:defaultImageDpi w14:val="300"/>
  <w15:docId w15:val="{3E04D619-402F-3B43-B0F6-3CBFF31B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038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CtTG6BqyFP-jFtKXR_aXYi3dmY91uI5v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mdileep04/Enhanced-Intrusion-Detection-in-Imbalanced-Network-Traffic-Using-Deep-Learning-Techniqu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Ramdileep</cp:lastModifiedBy>
  <cp:revision>5</cp:revision>
  <dcterms:created xsi:type="dcterms:W3CDTF">2013-12-23T23:15:00Z</dcterms:created>
  <dcterms:modified xsi:type="dcterms:W3CDTF">2024-11-12T08:37:00Z</dcterms:modified>
  <cp:category/>
</cp:coreProperties>
</file>